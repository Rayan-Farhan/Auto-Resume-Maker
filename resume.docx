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 w:eastAsia="Calibri"/>
          <w:b/>
          <w:sz w:val="36"/>
        </w:rPr>
        <w:t>Rayan Farhan</w:t>
      </w:r>
    </w:p>
    <w:p>
      <w:pPr>
        <w:jc w:val="center"/>
      </w:pPr>
      <w:r>
        <w:rPr>
          <w:rFonts w:ascii="Calibri" w:hAnsi="Calibri" w:eastAsia="Calibri"/>
          <w:b w:val="0"/>
          <w:sz w:val="20"/>
        </w:rPr>
        <w:t>rayanfarhan@gmail.com | +92 333 3911178 | https://github.com/Rayan-Farhan | https://www.linkedin.com/in/rayan-farhan/</w:t>
      </w:r>
    </w:p>
    <w:p/>
    <w:p>
      <w:r>
        <w:rPr>
          <w:rFonts w:ascii="Calibri" w:hAnsi="Calibri" w:eastAsia="Calibri"/>
          <w:b/>
          <w:sz w:val="24"/>
        </w:rPr>
        <w:t>SUMMARY</w:t>
      </w:r>
    </w:p>
    <w:p>
      <w:r>
        <w:rPr>
          <w:rFonts w:ascii="Calibri" w:hAnsi="Calibri" w:eastAsia="Calibri"/>
          <w:b w:val="0"/>
          <w:sz w:val="22"/>
        </w:rPr>
        <w:t>Cloud Data Engineer with hands-on work in aws, azure, etl, gcp, python, sql Delivered 5 relevant project(s).</w:t>
      </w:r>
    </w:p>
    <w:p/>
    <w:p>
      <w:r>
        <w:rPr>
          <w:rFonts w:ascii="Calibri" w:hAnsi="Calibri" w:eastAsia="Calibri"/>
          <w:b/>
          <w:sz w:val="24"/>
        </w:rPr>
        <w:t>SKILLS</w:t>
      </w:r>
    </w:p>
    <w:p>
      <w:r>
        <w:rPr>
          <w:rFonts w:ascii="Calibri" w:hAnsi="Calibri" w:eastAsia="Calibri"/>
          <w:b w:val="0"/>
          <w:sz w:val="22"/>
        </w:rPr>
        <w:t>Python, SQL, ETL, AWS, Azure, GCP, Machine Learning, Deep Learning, Data Engineering</w:t>
      </w:r>
    </w:p>
    <w:p/>
    <w:p>
      <w:r>
        <w:rPr>
          <w:rFonts w:ascii="Calibri" w:hAnsi="Calibri" w:eastAsia="Calibri"/>
          <w:b/>
          <w:sz w:val="24"/>
        </w:rPr>
        <w:t>EXPERIENCE</w:t>
      </w:r>
    </w:p>
    <w:p>
      <w:r>
        <w:rPr>
          <w:rFonts w:ascii="Calibri" w:hAnsi="Calibri" w:eastAsia="Calibri"/>
          <w:b/>
          <w:sz w:val="22"/>
        </w:rPr>
        <w:t xml:space="preserve">Cloud Data Engineer, CloudNet — </w:t>
      </w:r>
    </w:p>
    <w:p>
      <w:r>
        <w:rPr>
          <w:rFonts w:ascii="Calibri" w:hAnsi="Calibri" w:eastAsia="Calibri"/>
          <w:b w:val="0"/>
          <w:sz w:val="22"/>
        </w:rPr>
        <w:t>Built and optimized cloud-native data pipelines on AWS and GCP.</w:t>
      </w:r>
    </w:p>
    <w:p>
      <w:r>
        <w:rPr>
          <w:rFonts w:ascii="Calibri" w:hAnsi="Calibri" w:eastAsia="Calibri"/>
          <w:b/>
          <w:sz w:val="22"/>
        </w:rPr>
        <w:t xml:space="preserve">Lead Data Engineer, TechCorp — </w:t>
      </w:r>
    </w:p>
    <w:p>
      <w:r>
        <w:rPr>
          <w:rFonts w:ascii="Calibri" w:hAnsi="Calibri" w:eastAsia="Calibri"/>
          <w:b w:val="0"/>
          <w:sz w:val="22"/>
        </w:rPr>
        <w:t>Managed a team of engineers building large-scale ETL pipelines.</w:t>
      </w:r>
    </w:p>
    <w:p>
      <w:r>
        <w:rPr>
          <w:rFonts w:ascii="Calibri" w:hAnsi="Calibri" w:eastAsia="Calibri"/>
          <w:b/>
          <w:sz w:val="22"/>
        </w:rPr>
        <w:t xml:space="preserve">Senior Machine Learning Engineer, AI Labs — </w:t>
      </w:r>
    </w:p>
    <w:p>
      <w:r>
        <w:rPr>
          <w:rFonts w:ascii="Calibri" w:hAnsi="Calibri" w:eastAsia="Calibri"/>
          <w:b w:val="0"/>
          <w:sz w:val="22"/>
        </w:rPr>
        <w:t>Designed and deployed ML models for computer vision tasks.</w:t>
      </w:r>
    </w:p>
    <w:p>
      <w:r>
        <w:rPr>
          <w:rFonts w:ascii="Calibri" w:hAnsi="Calibri" w:eastAsia="Calibri"/>
          <w:b/>
          <w:sz w:val="22"/>
        </w:rPr>
        <w:t xml:space="preserve">Data Scientist, DataWorks — </w:t>
      </w:r>
    </w:p>
    <w:p>
      <w:r>
        <w:rPr>
          <w:rFonts w:ascii="Calibri" w:hAnsi="Calibri" w:eastAsia="Calibri"/>
          <w:b w:val="0"/>
          <w:sz w:val="22"/>
        </w:rPr>
        <w:t>Worked on predictive analytics and machine learning solutions for clients.</w:t>
      </w:r>
    </w:p>
    <w:p/>
    <w:p>
      <w:r>
        <w:rPr>
          <w:rFonts w:ascii="Calibri" w:hAnsi="Calibri" w:eastAsia="Calibri"/>
          <w:b/>
          <w:sz w:val="24"/>
        </w:rPr>
        <w:t>EDUCATION</w:t>
      </w:r>
    </w:p>
    <w:p>
      <w:r>
        <w:rPr>
          <w:rFonts w:ascii="Calibri" w:hAnsi="Calibri" w:eastAsia="Calibri"/>
          <w:b w:val="0"/>
          <w:sz w:val="22"/>
        </w:rPr>
        <w:t>MSc in Artificial Intelligence (2021)</w:t>
      </w:r>
    </w:p>
    <w:p>
      <w:r>
        <w:rPr>
          <w:rFonts w:ascii="Calibri" w:hAnsi="Calibri" w:eastAsia="Calibri"/>
          <w:b w:val="0"/>
          <w:sz w:val="22"/>
        </w:rPr>
        <w:t>BS in Computer Science (2019)</w:t>
      </w:r>
    </w:p>
    <w:p/>
    <w:p>
      <w:r>
        <w:rPr>
          <w:rFonts w:ascii="Calibri" w:hAnsi="Calibri" w:eastAsia="Calibri"/>
          <w:b/>
          <w:sz w:val="24"/>
        </w:rPr>
        <w:t>PROJECTS</w:t>
      </w:r>
    </w:p>
    <w:p>
      <w:r>
        <w:rPr>
          <w:rFonts w:ascii="Calibri" w:hAnsi="Calibri" w:eastAsia="Calibri"/>
          <w:b/>
          <w:sz w:val="22"/>
        </w:rPr>
        <w:t>ETL Framework</w:t>
      </w:r>
    </w:p>
    <w:p>
      <w:r>
        <w:rPr>
          <w:rFonts w:ascii="Calibri" w:hAnsi="Calibri" w:eastAsia="Calibri"/>
          <w:b w:val="0"/>
          <w:sz w:val="22"/>
        </w:rPr>
        <w:t>Designed a reusable ETL framework using Airflow and Spark.</w:t>
      </w:r>
    </w:p>
    <w:p>
      <w:r>
        <w:rPr>
          <w:rFonts w:ascii="Calibri" w:hAnsi="Calibri" w:eastAsia="Calibri"/>
          <w:b/>
          <w:sz w:val="22"/>
        </w:rPr>
        <w:t>Knowledge Graph Builder</w:t>
      </w:r>
    </w:p>
    <w:p>
      <w:r>
        <w:rPr>
          <w:rFonts w:ascii="Calibri" w:hAnsi="Calibri" w:eastAsia="Calibri"/>
          <w:b w:val="0"/>
          <w:sz w:val="22"/>
        </w:rPr>
        <w:t>Constructed knowledge graphs from structured and unstructured data.</w:t>
      </w:r>
    </w:p>
    <w:p>
      <w:r>
        <w:rPr>
          <w:rFonts w:ascii="Calibri" w:hAnsi="Calibri" w:eastAsia="Calibri"/>
          <w:b/>
          <w:sz w:val="22"/>
        </w:rPr>
        <w:t>IoT Data Pipeline</w:t>
      </w:r>
    </w:p>
    <w:p>
      <w:r>
        <w:rPr>
          <w:rFonts w:ascii="Calibri" w:hAnsi="Calibri" w:eastAsia="Calibri"/>
          <w:b w:val="0"/>
          <w:sz w:val="22"/>
        </w:rPr>
        <w:t>Developed a pipeline to process IoT sensor data at scale.</w:t>
      </w:r>
    </w:p>
    <w:p>
      <w:r>
        <w:rPr>
          <w:rFonts w:ascii="Calibri" w:hAnsi="Calibri" w:eastAsia="Calibri"/>
          <w:b/>
          <w:sz w:val="22"/>
        </w:rPr>
        <w:t>Weather Data Pipeline</w:t>
      </w:r>
    </w:p>
    <w:p>
      <w:r>
        <w:rPr>
          <w:rFonts w:ascii="Calibri" w:hAnsi="Calibri" w:eastAsia="Calibri"/>
          <w:b w:val="0"/>
          <w:sz w:val="22"/>
        </w:rPr>
        <w:t>Built pipelines to collect and analyze weather data.</w:t>
      </w:r>
    </w:p>
    <w:p>
      <w:r>
        <w:rPr>
          <w:rFonts w:ascii="Calibri" w:hAnsi="Calibri" w:eastAsia="Calibri"/>
          <w:b/>
          <w:sz w:val="22"/>
        </w:rPr>
        <w:t>Real-Time Fraud Detection</w:t>
      </w:r>
    </w:p>
    <w:p>
      <w:r>
        <w:rPr>
          <w:rFonts w:ascii="Calibri" w:hAnsi="Calibri" w:eastAsia="Calibri"/>
          <w:b w:val="0"/>
          <w:sz w:val="22"/>
        </w:rPr>
        <w:t>Built a streaming fraud detection system using Kafka and Spark.</w:t>
      </w:r>
    </w:p>
    <w:p/>
    <w:p>
      <w:r>
        <w:rPr>
          <w:rFonts w:ascii="Calibri" w:hAnsi="Calibri" w:eastAsia="Calibri"/>
          <w:b/>
          <w:sz w:val="24"/>
        </w:rPr>
        <w:t>CERTIFICATIONS</w:t>
      </w:r>
    </w:p>
    <w:p>
      <w:r>
        <w:rPr>
          <w:rFonts w:ascii="Calibri" w:hAnsi="Calibri" w:eastAsia="Calibri"/>
          <w:b w:val="0"/>
          <w:sz w:val="22"/>
        </w:rPr>
        <w:t>AWS (2023)</w:t>
      </w:r>
    </w:p>
    <w:p>
      <w:r>
        <w:rPr>
          <w:rFonts w:ascii="Calibri" w:hAnsi="Calibri" w:eastAsia="Calibri"/>
          <w:b w:val="0"/>
          <w:sz w:val="22"/>
        </w:rPr>
        <w:t>Amazon (2023)</w:t>
      </w:r>
    </w:p>
    <w:p>
      <w:r>
        <w:rPr>
          <w:rFonts w:ascii="Calibri" w:hAnsi="Calibri" w:eastAsia="Calibri"/>
          <w:b w:val="0"/>
          <w:sz w:val="22"/>
        </w:rPr>
        <w:t>Google (2023)</w:t>
      </w:r>
    </w:p>
    <w:p>
      <w:r>
        <w:rPr>
          <w:rFonts w:ascii="Calibri" w:hAnsi="Calibri" w:eastAsia="Calibri"/>
          <w:b w:val="0"/>
          <w:sz w:val="22"/>
        </w:rPr>
        <w:t>Microsoft (2022)</w:t>
      </w:r>
    </w:p>
    <w:p>
      <w:r>
        <w:rPr>
          <w:rFonts w:ascii="Calibri" w:hAnsi="Calibri" w:eastAsia="Calibri"/>
          <w:b w:val="0"/>
          <w:sz w:val="22"/>
        </w:rPr>
        <w:t>Coursera (2022)</w:t>
      </w:r>
    </w:p>
    <w:p>
      <w:r>
        <w:rPr>
          <w:rFonts w:ascii="Calibri" w:hAnsi="Calibri" w:eastAsia="Calibri"/>
          <w:b w:val="0"/>
          <w:sz w:val="22"/>
        </w:rPr>
        <w:t>Amazon (2022)</w:t>
      </w:r>
    </w:p>
    <w:p>
      <w:r>
        <w:rPr>
          <w:rFonts w:ascii="Calibri" w:hAnsi="Calibri" w:eastAsia="Calibri"/>
          <w:b w:val="0"/>
          <w:sz w:val="22"/>
        </w:rPr>
        <w:t>Google (2021)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